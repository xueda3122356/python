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如何使用python创建和操作word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